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A5CC" w14:textId="77777777" w:rsidR="00EA268E" w:rsidRDefault="00000000">
      <w:pPr>
        <w:pStyle w:val="Tittel"/>
      </w:pPr>
      <w:r>
        <w:t>Curriculum Vitae</w:t>
      </w:r>
    </w:p>
    <w:p w14:paraId="62424784" w14:textId="77777777" w:rsidR="00EA268E" w:rsidRDefault="00000000">
      <w:r>
        <w:t>Borgar Flaen Stensrud</w:t>
      </w:r>
    </w:p>
    <w:p w14:paraId="23BE8CF0" w14:textId="77777777" w:rsidR="00EA268E" w:rsidRDefault="00000000">
      <w:r>
        <w:t>Fullstack Developer | Designer | AI Enthusiast</w:t>
      </w:r>
    </w:p>
    <w:p w14:paraId="6031A1EF" w14:textId="366A71BD" w:rsidR="00EA268E" w:rsidRPr="00434D52" w:rsidRDefault="00000000">
      <w:r>
        <w:t>📍</w:t>
      </w:r>
      <w:r w:rsidRPr="00434D52">
        <w:t xml:space="preserve"> Norway • </w:t>
      </w:r>
      <w:r>
        <w:t>🌐</w:t>
      </w:r>
      <w:r w:rsidRPr="00434D52">
        <w:t xml:space="preserve"> </w:t>
      </w:r>
      <w:r w:rsidR="00434D52" w:rsidRPr="00434D52">
        <w:t>borgar-stensrud.no</w:t>
      </w:r>
      <w:r w:rsidRPr="00434D52">
        <w:t xml:space="preserve"> • </w:t>
      </w:r>
      <w:r>
        <w:t>📧</w:t>
      </w:r>
      <w:r w:rsidRPr="00434D52">
        <w:t xml:space="preserve"> </w:t>
      </w:r>
      <w:r w:rsidR="00434D52">
        <w:t>borgar@borgar-stensrud.no</w:t>
      </w:r>
      <w:r w:rsidRPr="00434D52">
        <w:t xml:space="preserve"> • </w:t>
      </w:r>
      <w:r>
        <w:t>📞</w:t>
      </w:r>
      <w:r w:rsidRPr="00434D52">
        <w:t xml:space="preserve"> +47</w:t>
      </w:r>
      <w:r w:rsidR="00434D52">
        <w:t> 975 01 753</w:t>
      </w:r>
    </w:p>
    <w:p w14:paraId="6B1E4A5A" w14:textId="77777777" w:rsidR="00EA268E" w:rsidRPr="00434D52" w:rsidRDefault="00000000">
      <w:pPr>
        <w:pStyle w:val="Overskrift1"/>
        <w:rPr>
          <w:lang w:val="nb-NO"/>
        </w:rPr>
      </w:pPr>
      <w:r w:rsidRPr="00434D52">
        <w:rPr>
          <w:lang w:val="nb-NO"/>
        </w:rPr>
        <w:t>Utdanning</w:t>
      </w:r>
    </w:p>
    <w:p w14:paraId="04175A8E" w14:textId="77777777" w:rsidR="00EA268E" w:rsidRPr="00434D52" w:rsidRDefault="00000000">
      <w:pPr>
        <w:rPr>
          <w:lang w:val="nb-NO"/>
        </w:rPr>
      </w:pPr>
      <w:r w:rsidRPr="00434D52">
        <w:rPr>
          <w:b/>
          <w:lang w:val="nb-NO"/>
        </w:rPr>
        <w:t>Bachelor i Informatikk</w:t>
      </w:r>
      <w:r w:rsidRPr="00434D52">
        <w:rPr>
          <w:b/>
          <w:lang w:val="nb-NO"/>
        </w:rPr>
        <w:br/>
      </w:r>
      <w:r w:rsidRPr="00434D52">
        <w:rPr>
          <w:lang w:val="nb-NO"/>
        </w:rPr>
        <w:t>Universitetet i Sørøst-Norge</w:t>
      </w:r>
      <w:r w:rsidRPr="00434D52">
        <w:rPr>
          <w:lang w:val="nb-NO"/>
        </w:rPr>
        <w:br/>
        <w:t>2022–2025</w:t>
      </w:r>
      <w:r w:rsidRPr="00434D52">
        <w:rPr>
          <w:lang w:val="nb-NO"/>
        </w:rPr>
        <w:br/>
        <w:t xml:space="preserve">- Fokus på </w:t>
      </w:r>
      <w:proofErr w:type="spellStart"/>
      <w:r w:rsidRPr="00434D52">
        <w:rPr>
          <w:lang w:val="nb-NO"/>
        </w:rPr>
        <w:t>fullstack</w:t>
      </w:r>
      <w:proofErr w:type="spellEnd"/>
      <w:r w:rsidRPr="00434D52">
        <w:rPr>
          <w:lang w:val="nb-NO"/>
        </w:rPr>
        <w:t xml:space="preserve">-utvikling, AI, maskinlæring, databaser, nettsky, </w:t>
      </w:r>
      <w:proofErr w:type="spellStart"/>
      <w:r w:rsidRPr="00434D52">
        <w:rPr>
          <w:lang w:val="nb-NO"/>
        </w:rPr>
        <w:t>DevOps</w:t>
      </w:r>
      <w:proofErr w:type="spellEnd"/>
      <w:r w:rsidRPr="00434D52">
        <w:rPr>
          <w:lang w:val="nb-NO"/>
        </w:rPr>
        <w:t xml:space="preserve"> og moderne rammeverk.</w:t>
      </w:r>
      <w:r w:rsidRPr="00434D52">
        <w:rPr>
          <w:lang w:val="nb-NO"/>
        </w:rPr>
        <w:br/>
        <w:t xml:space="preserve">- Avanserte prosjekter i Next.js, </w:t>
      </w:r>
      <w:proofErr w:type="spellStart"/>
      <w:r w:rsidRPr="00434D52">
        <w:rPr>
          <w:lang w:val="nb-NO"/>
        </w:rPr>
        <w:t>Rails</w:t>
      </w:r>
      <w:proofErr w:type="spellEnd"/>
      <w:r w:rsidRPr="00434D52">
        <w:rPr>
          <w:lang w:val="nb-NO"/>
        </w:rPr>
        <w:t xml:space="preserve">, </w:t>
      </w:r>
      <w:proofErr w:type="spellStart"/>
      <w:r w:rsidRPr="00434D52">
        <w:rPr>
          <w:lang w:val="nb-NO"/>
        </w:rPr>
        <w:t>Supabase</w:t>
      </w:r>
      <w:proofErr w:type="spellEnd"/>
      <w:r w:rsidRPr="00434D52">
        <w:rPr>
          <w:lang w:val="nb-NO"/>
        </w:rPr>
        <w:t xml:space="preserve">, </w:t>
      </w:r>
      <w:proofErr w:type="spellStart"/>
      <w:r w:rsidRPr="00434D52">
        <w:rPr>
          <w:lang w:val="nb-NO"/>
        </w:rPr>
        <w:t>Docker</w:t>
      </w:r>
      <w:proofErr w:type="spellEnd"/>
      <w:r w:rsidRPr="00434D52">
        <w:rPr>
          <w:lang w:val="nb-NO"/>
        </w:rPr>
        <w:t xml:space="preserve"> og 3D-visualisering på web.</w:t>
      </w:r>
      <w:r w:rsidRPr="00434D52">
        <w:rPr>
          <w:lang w:val="nb-NO"/>
        </w:rPr>
        <w:br/>
      </w:r>
      <w:r w:rsidRPr="00434D52">
        <w:rPr>
          <w:lang w:val="nb-NO"/>
        </w:rPr>
        <w:br/>
      </w:r>
      <w:r w:rsidRPr="00434D52">
        <w:rPr>
          <w:b/>
          <w:lang w:val="nb-NO"/>
        </w:rPr>
        <w:t>Bachelor i Webutvikling</w:t>
      </w:r>
      <w:r w:rsidRPr="00434D52">
        <w:rPr>
          <w:b/>
          <w:lang w:val="nb-NO"/>
        </w:rPr>
        <w:br/>
      </w:r>
      <w:r w:rsidRPr="00434D52">
        <w:rPr>
          <w:lang w:val="nb-NO"/>
        </w:rPr>
        <w:t>[Angi institusjon hvis forskjellig fra over]</w:t>
      </w:r>
      <w:r w:rsidRPr="00434D52">
        <w:rPr>
          <w:lang w:val="nb-NO"/>
        </w:rPr>
        <w:br/>
      </w:r>
      <w:r w:rsidRPr="00434D52">
        <w:rPr>
          <w:lang w:val="nb-NO"/>
        </w:rPr>
        <w:br/>
      </w:r>
      <w:proofErr w:type="spellStart"/>
      <w:r w:rsidRPr="00434D52">
        <w:rPr>
          <w:b/>
          <w:lang w:val="nb-NO"/>
        </w:rPr>
        <w:t>Get</w:t>
      </w:r>
      <w:proofErr w:type="spellEnd"/>
      <w:r w:rsidRPr="00434D52">
        <w:rPr>
          <w:b/>
          <w:lang w:val="nb-NO"/>
        </w:rPr>
        <w:t xml:space="preserve"> </w:t>
      </w:r>
      <w:proofErr w:type="spellStart"/>
      <w:r w:rsidRPr="00434D52">
        <w:rPr>
          <w:b/>
          <w:lang w:val="nb-NO"/>
        </w:rPr>
        <w:t>Academy</w:t>
      </w:r>
      <w:proofErr w:type="spellEnd"/>
      <w:r w:rsidRPr="00434D52">
        <w:rPr>
          <w:b/>
          <w:lang w:val="nb-NO"/>
        </w:rPr>
        <w:t xml:space="preserve"> – Intensivt praksiskurs i programmering og utvikling</w:t>
      </w:r>
      <w:r w:rsidRPr="00434D52">
        <w:rPr>
          <w:b/>
          <w:lang w:val="nb-NO"/>
        </w:rPr>
        <w:br/>
      </w:r>
      <w:r w:rsidRPr="00434D52">
        <w:rPr>
          <w:lang w:val="nb-NO"/>
        </w:rPr>
        <w:t xml:space="preserve">Avsluttet med praksis og utviklingsarbeid hos </w:t>
      </w:r>
      <w:proofErr w:type="spellStart"/>
      <w:r w:rsidRPr="00434D52">
        <w:rPr>
          <w:lang w:val="nb-NO"/>
        </w:rPr>
        <w:t>Kaukus</w:t>
      </w:r>
      <w:proofErr w:type="spellEnd"/>
      <w:r w:rsidRPr="00434D52">
        <w:rPr>
          <w:lang w:val="nb-NO"/>
        </w:rPr>
        <w:br/>
        <w:t>- Fokus på moderne webteknologier, prosjektstyring, samarbeid og reelle kundeprosjekter.</w:t>
      </w:r>
      <w:r w:rsidRPr="00434D52">
        <w:rPr>
          <w:lang w:val="nb-NO"/>
        </w:rPr>
        <w:br/>
        <w:t xml:space="preserve">- Gjennomførte omfattende kodebaser og fikk erfaring med Ruby </w:t>
      </w:r>
      <w:proofErr w:type="spellStart"/>
      <w:r w:rsidRPr="00434D52">
        <w:rPr>
          <w:lang w:val="nb-NO"/>
        </w:rPr>
        <w:t>on</w:t>
      </w:r>
      <w:proofErr w:type="spellEnd"/>
      <w:r w:rsidRPr="00434D52">
        <w:rPr>
          <w:lang w:val="nb-NO"/>
        </w:rPr>
        <w:t xml:space="preserve"> </w:t>
      </w:r>
      <w:proofErr w:type="spellStart"/>
      <w:r w:rsidRPr="00434D52">
        <w:rPr>
          <w:lang w:val="nb-NO"/>
        </w:rPr>
        <w:t>Rails</w:t>
      </w:r>
      <w:proofErr w:type="spellEnd"/>
      <w:r w:rsidRPr="00434D52">
        <w:rPr>
          <w:lang w:val="nb-NO"/>
        </w:rPr>
        <w:t xml:space="preserve">, </w:t>
      </w:r>
      <w:proofErr w:type="spellStart"/>
      <w:r w:rsidRPr="00434D52">
        <w:rPr>
          <w:lang w:val="nb-NO"/>
        </w:rPr>
        <w:t>PostgreSQL</w:t>
      </w:r>
      <w:proofErr w:type="spellEnd"/>
      <w:r w:rsidRPr="00434D52">
        <w:rPr>
          <w:lang w:val="nb-NO"/>
        </w:rPr>
        <w:t xml:space="preserve"> og Stimulus.</w:t>
      </w:r>
      <w:r w:rsidRPr="00434D52">
        <w:rPr>
          <w:lang w:val="nb-NO"/>
        </w:rPr>
        <w:br/>
      </w:r>
    </w:p>
    <w:p w14:paraId="0EF9B6CE" w14:textId="77777777" w:rsidR="00EA268E" w:rsidRPr="00434D52" w:rsidRDefault="00000000">
      <w:pPr>
        <w:pStyle w:val="Overskrift1"/>
        <w:rPr>
          <w:lang w:val="nb-NO"/>
        </w:rPr>
      </w:pPr>
      <w:r w:rsidRPr="00434D52">
        <w:rPr>
          <w:lang w:val="nb-NO"/>
        </w:rPr>
        <w:t>Arbeidserfaring</w:t>
      </w:r>
    </w:p>
    <w:p w14:paraId="6D5A4241" w14:textId="77777777" w:rsidR="00B91238" w:rsidRDefault="00000000">
      <w:pPr>
        <w:rPr>
          <w:lang w:val="nb-NO"/>
        </w:rPr>
      </w:pPr>
      <w:proofErr w:type="spellStart"/>
      <w:r w:rsidRPr="00434D52">
        <w:rPr>
          <w:b/>
          <w:lang w:val="nb-NO"/>
        </w:rPr>
        <w:t>Fullstack</w:t>
      </w:r>
      <w:proofErr w:type="spellEnd"/>
      <w:r w:rsidRPr="00434D52">
        <w:rPr>
          <w:b/>
          <w:lang w:val="nb-NO"/>
        </w:rPr>
        <w:t>-utvikler og Gründer (Freelance &amp; Selvstendig)</w:t>
      </w:r>
      <w:r w:rsidRPr="00434D52">
        <w:rPr>
          <w:b/>
          <w:lang w:val="nb-NO"/>
        </w:rPr>
        <w:br/>
      </w:r>
      <w:r w:rsidRPr="00434D52">
        <w:rPr>
          <w:lang w:val="nb-NO"/>
        </w:rPr>
        <w:t>2006–nå</w:t>
      </w:r>
      <w:r w:rsidRPr="00434D52">
        <w:rPr>
          <w:lang w:val="nb-NO"/>
        </w:rPr>
        <w:br/>
        <w:t>- 18 års erfaring med utvikling av nettsider, apper og tekniske løsninger for SMB.</w:t>
      </w:r>
      <w:r w:rsidRPr="00434D52">
        <w:rPr>
          <w:lang w:val="nb-NO"/>
        </w:rPr>
        <w:br/>
        <w:t>- Ansvarlig for design, kode, markedsføring og drift.</w:t>
      </w:r>
      <w:r w:rsidRPr="00434D52">
        <w:rPr>
          <w:lang w:val="nb-NO"/>
        </w:rPr>
        <w:br/>
        <w:t>- Ekspertise innen MERN-</w:t>
      </w:r>
      <w:proofErr w:type="spellStart"/>
      <w:r w:rsidRPr="00434D52">
        <w:rPr>
          <w:lang w:val="nb-NO"/>
        </w:rPr>
        <w:t>stack</w:t>
      </w:r>
      <w:proofErr w:type="spellEnd"/>
      <w:r w:rsidRPr="00434D52">
        <w:rPr>
          <w:lang w:val="nb-NO"/>
        </w:rPr>
        <w:t xml:space="preserve">, Next.js, </w:t>
      </w:r>
      <w:proofErr w:type="spellStart"/>
      <w:r w:rsidRPr="00434D52">
        <w:rPr>
          <w:lang w:val="nb-NO"/>
        </w:rPr>
        <w:t>React</w:t>
      </w:r>
      <w:proofErr w:type="spellEnd"/>
      <w:r w:rsidRPr="00434D52">
        <w:rPr>
          <w:lang w:val="nb-NO"/>
        </w:rPr>
        <w:t xml:space="preserve">, </w:t>
      </w:r>
      <w:proofErr w:type="spellStart"/>
      <w:r w:rsidRPr="00434D52">
        <w:rPr>
          <w:lang w:val="nb-NO"/>
        </w:rPr>
        <w:t>TypeScript</w:t>
      </w:r>
      <w:proofErr w:type="spellEnd"/>
      <w:r w:rsidRPr="00434D52">
        <w:rPr>
          <w:lang w:val="nb-NO"/>
        </w:rPr>
        <w:t xml:space="preserve">, </w:t>
      </w:r>
      <w:proofErr w:type="spellStart"/>
      <w:r w:rsidRPr="00434D52">
        <w:rPr>
          <w:lang w:val="nb-NO"/>
        </w:rPr>
        <w:t>Tailwind</w:t>
      </w:r>
      <w:proofErr w:type="spellEnd"/>
      <w:r w:rsidRPr="00434D52">
        <w:rPr>
          <w:lang w:val="nb-NO"/>
        </w:rPr>
        <w:t xml:space="preserve">, AI-integrasjon, </w:t>
      </w:r>
      <w:proofErr w:type="spellStart"/>
      <w:r w:rsidRPr="00434D52">
        <w:rPr>
          <w:lang w:val="nb-NO"/>
        </w:rPr>
        <w:t>Supabase</w:t>
      </w:r>
      <w:proofErr w:type="spellEnd"/>
      <w:r w:rsidRPr="00434D52">
        <w:rPr>
          <w:lang w:val="nb-NO"/>
        </w:rPr>
        <w:t xml:space="preserve"> og Caddy-servere.</w:t>
      </w:r>
      <w:r w:rsidR="000C1C27">
        <w:rPr>
          <w:lang w:val="nb-NO"/>
        </w:rPr>
        <w:t xml:space="preserve"> Tidligere </w:t>
      </w:r>
      <w:proofErr w:type="spellStart"/>
      <w:r w:rsidR="000C1C27">
        <w:rPr>
          <w:lang w:val="nb-NO"/>
        </w:rPr>
        <w:t>jquery</w:t>
      </w:r>
      <w:proofErr w:type="spellEnd"/>
      <w:r w:rsidR="000C1C27">
        <w:rPr>
          <w:lang w:val="nb-NO"/>
        </w:rPr>
        <w:t xml:space="preserve">, </w:t>
      </w:r>
      <w:proofErr w:type="spellStart"/>
      <w:r w:rsidR="000C1C27">
        <w:rPr>
          <w:lang w:val="nb-NO"/>
        </w:rPr>
        <w:t>ajax</w:t>
      </w:r>
      <w:proofErr w:type="spellEnd"/>
      <w:r w:rsidR="000C1C27">
        <w:rPr>
          <w:lang w:val="nb-NO"/>
        </w:rPr>
        <w:t xml:space="preserve">, </w:t>
      </w:r>
      <w:proofErr w:type="spellStart"/>
      <w:r w:rsidR="000C1C27">
        <w:rPr>
          <w:lang w:val="nb-NO"/>
        </w:rPr>
        <w:t>php</w:t>
      </w:r>
      <w:proofErr w:type="spellEnd"/>
      <w:r w:rsidR="000C1C27">
        <w:rPr>
          <w:lang w:val="nb-NO"/>
        </w:rPr>
        <w:t xml:space="preserve">/MySQL og Flash med </w:t>
      </w:r>
      <w:proofErr w:type="spellStart"/>
      <w:r w:rsidR="000C1C27">
        <w:rPr>
          <w:lang w:val="nb-NO"/>
        </w:rPr>
        <w:t>Actionscript</w:t>
      </w:r>
      <w:proofErr w:type="spellEnd"/>
      <w:r w:rsidR="000C1C27">
        <w:rPr>
          <w:lang w:val="nb-NO"/>
        </w:rPr>
        <w:t xml:space="preserve"> 3</w:t>
      </w:r>
      <w:r w:rsidRPr="00434D52">
        <w:rPr>
          <w:lang w:val="nb-NO"/>
        </w:rPr>
        <w:br/>
      </w:r>
      <w:r w:rsidR="00B91238">
        <w:rPr>
          <w:lang w:val="nb-NO"/>
        </w:rPr>
        <w:t xml:space="preserve">- logo-design </w:t>
      </w:r>
    </w:p>
    <w:p w14:paraId="1CE6BFAD" w14:textId="3863F27C" w:rsidR="00EA268E" w:rsidRPr="00434D52" w:rsidRDefault="00000000">
      <w:pPr>
        <w:rPr>
          <w:lang w:val="nb-NO"/>
        </w:rPr>
      </w:pPr>
      <w:r w:rsidRPr="00434D52">
        <w:rPr>
          <w:lang w:val="nb-NO"/>
        </w:rPr>
        <w:br/>
      </w:r>
      <w:r w:rsidRPr="00434D52">
        <w:rPr>
          <w:b/>
          <w:lang w:val="nb-NO"/>
        </w:rPr>
        <w:t xml:space="preserve">Ruby </w:t>
      </w:r>
      <w:proofErr w:type="spellStart"/>
      <w:r w:rsidRPr="00434D52">
        <w:rPr>
          <w:b/>
          <w:lang w:val="nb-NO"/>
        </w:rPr>
        <w:t>on</w:t>
      </w:r>
      <w:proofErr w:type="spellEnd"/>
      <w:r w:rsidRPr="00434D52">
        <w:rPr>
          <w:b/>
          <w:lang w:val="nb-NO"/>
        </w:rPr>
        <w:t xml:space="preserve"> </w:t>
      </w:r>
      <w:proofErr w:type="spellStart"/>
      <w:r w:rsidRPr="00434D52">
        <w:rPr>
          <w:b/>
          <w:lang w:val="nb-NO"/>
        </w:rPr>
        <w:t>Rails</w:t>
      </w:r>
      <w:proofErr w:type="spellEnd"/>
      <w:r w:rsidRPr="00434D52">
        <w:rPr>
          <w:b/>
          <w:lang w:val="nb-NO"/>
        </w:rPr>
        <w:t xml:space="preserve"> Intern – </w:t>
      </w:r>
      <w:proofErr w:type="spellStart"/>
      <w:r w:rsidRPr="00434D52">
        <w:rPr>
          <w:b/>
          <w:lang w:val="nb-NO"/>
        </w:rPr>
        <w:t>Kaukus</w:t>
      </w:r>
      <w:proofErr w:type="spellEnd"/>
      <w:r w:rsidRPr="00434D52">
        <w:rPr>
          <w:b/>
          <w:lang w:val="nb-NO"/>
        </w:rPr>
        <w:t xml:space="preserve"> AS</w:t>
      </w:r>
      <w:r w:rsidRPr="00434D52">
        <w:rPr>
          <w:b/>
          <w:lang w:val="nb-NO"/>
        </w:rPr>
        <w:br/>
      </w:r>
      <w:r w:rsidRPr="00434D52">
        <w:rPr>
          <w:lang w:val="nb-NO"/>
        </w:rPr>
        <w:t>Høsten 2024</w:t>
      </w:r>
      <w:r w:rsidRPr="00434D52">
        <w:rPr>
          <w:lang w:val="nb-NO"/>
        </w:rPr>
        <w:br/>
        <w:t xml:space="preserve">- Deltok i utvikling av politisk demokratiportal med </w:t>
      </w:r>
      <w:proofErr w:type="spellStart"/>
      <w:r w:rsidRPr="00434D52">
        <w:rPr>
          <w:lang w:val="nb-NO"/>
        </w:rPr>
        <w:t>PostgreSQL</w:t>
      </w:r>
      <w:proofErr w:type="spellEnd"/>
      <w:r w:rsidRPr="00434D52">
        <w:rPr>
          <w:lang w:val="nb-NO"/>
        </w:rPr>
        <w:t>, Turbo, Stimulus.</w:t>
      </w:r>
      <w:r w:rsidRPr="00434D52">
        <w:rPr>
          <w:lang w:val="nb-NO"/>
        </w:rPr>
        <w:br/>
        <w:t xml:space="preserve">- Jobbet med dynamisk innhold, komponentgjenbruk, og forbedret testing med </w:t>
      </w:r>
      <w:proofErr w:type="spellStart"/>
      <w:r w:rsidRPr="00434D52">
        <w:rPr>
          <w:lang w:val="nb-NO"/>
        </w:rPr>
        <w:t>RSpec</w:t>
      </w:r>
      <w:proofErr w:type="spellEnd"/>
      <w:r w:rsidRPr="00434D52">
        <w:rPr>
          <w:lang w:val="nb-NO"/>
        </w:rPr>
        <w:t>.</w:t>
      </w:r>
      <w:r w:rsidRPr="00434D52">
        <w:rPr>
          <w:lang w:val="nb-NO"/>
        </w:rPr>
        <w:br/>
      </w:r>
      <w:r w:rsidRPr="00434D52">
        <w:rPr>
          <w:lang w:val="nb-NO"/>
        </w:rPr>
        <w:lastRenderedPageBreak/>
        <w:br/>
      </w:r>
      <w:r w:rsidRPr="00434D52">
        <w:rPr>
          <w:b/>
          <w:lang w:val="nb-NO"/>
        </w:rPr>
        <w:t>Salg og kundeservice (Deltid &amp; Heltid)</w:t>
      </w:r>
      <w:r w:rsidRPr="00434D52">
        <w:rPr>
          <w:b/>
          <w:lang w:val="nb-NO"/>
        </w:rPr>
        <w:br/>
      </w:r>
      <w:r w:rsidRPr="00434D52">
        <w:rPr>
          <w:lang w:val="nb-NO"/>
        </w:rPr>
        <w:t>Diverse roller, inkl. bartender</w:t>
      </w:r>
      <w:r w:rsidRPr="00434D52">
        <w:rPr>
          <w:lang w:val="nb-NO"/>
        </w:rPr>
        <w:br/>
        <w:t>- Bygget erfaring med kundeinteraksjon, ledelse og mersalg.</w:t>
      </w:r>
      <w:r w:rsidRPr="00434D52">
        <w:rPr>
          <w:lang w:val="nb-NO"/>
        </w:rPr>
        <w:br/>
      </w:r>
    </w:p>
    <w:p w14:paraId="5B540439" w14:textId="77777777" w:rsidR="00EA268E" w:rsidRDefault="00000000">
      <w:pPr>
        <w:pStyle w:val="Overskrift1"/>
      </w:pPr>
      <w:proofErr w:type="spellStart"/>
      <w:r>
        <w:t>Tekniske</w:t>
      </w:r>
      <w:proofErr w:type="spellEnd"/>
      <w:r>
        <w:t xml:space="preserve"> </w:t>
      </w:r>
      <w:proofErr w:type="spellStart"/>
      <w:r>
        <w:t>Ferdigheter</w:t>
      </w:r>
      <w:proofErr w:type="spellEnd"/>
    </w:p>
    <w:p w14:paraId="4132D746" w14:textId="6D88B1A7" w:rsidR="00EA268E" w:rsidRDefault="00000000">
      <w:r>
        <w:t>Frontend:</w:t>
      </w:r>
      <w:r>
        <w:br/>
        <w:t>React, Next.js, TypeScript, JavaScript, HAML, Tailwind, HTML, CSS, UI/UX, Illustrator, Photoshop</w:t>
      </w:r>
    </w:p>
    <w:p w14:paraId="567966BB" w14:textId="77777777" w:rsidR="00EA268E" w:rsidRDefault="00000000">
      <w:r>
        <w:t>Backend:</w:t>
      </w:r>
      <w:r>
        <w:br/>
        <w:t>Node.js, Express.js, Ruby on Rails, PHP, Python, Java, C#, Laravel, Supabase, MySQL, PostgreSQL, MongoDB</w:t>
      </w:r>
    </w:p>
    <w:p w14:paraId="0A66E6A8" w14:textId="77777777" w:rsidR="00EA268E" w:rsidRDefault="00000000">
      <w:r>
        <w:t>DevOps / Infrastruktur:</w:t>
      </w:r>
      <w:r>
        <w:br/>
        <w:t>Docker, Docker Compose, VPS-hosting, Caddy, Git, SSH, Linux, Manjaro, WSL, Vite, Yarn, pnpm</w:t>
      </w:r>
    </w:p>
    <w:p w14:paraId="28AB82E4" w14:textId="77777777" w:rsidR="00EA268E" w:rsidRPr="00434D52" w:rsidRDefault="00000000">
      <w:pPr>
        <w:rPr>
          <w:lang w:val="nb-NO"/>
        </w:rPr>
      </w:pPr>
      <w:r w:rsidRPr="00434D52">
        <w:rPr>
          <w:lang w:val="nb-NO"/>
        </w:rPr>
        <w:t xml:space="preserve">Spill &amp; </w:t>
      </w:r>
      <w:proofErr w:type="spellStart"/>
      <w:r w:rsidRPr="00434D52">
        <w:rPr>
          <w:lang w:val="nb-NO"/>
        </w:rPr>
        <w:t>Mediautvikling</w:t>
      </w:r>
      <w:proofErr w:type="spellEnd"/>
      <w:r w:rsidRPr="00434D52">
        <w:rPr>
          <w:lang w:val="nb-NO"/>
        </w:rPr>
        <w:t>:</w:t>
      </w:r>
      <w:r w:rsidRPr="00434D52">
        <w:rPr>
          <w:lang w:val="nb-NO"/>
        </w:rPr>
        <w:br/>
        <w:t xml:space="preserve">Phaser.js, Three.js, </w:t>
      </w:r>
      <w:proofErr w:type="spellStart"/>
      <w:r w:rsidRPr="00434D52">
        <w:rPr>
          <w:lang w:val="nb-NO"/>
        </w:rPr>
        <w:t>JavaFX</w:t>
      </w:r>
      <w:proofErr w:type="spellEnd"/>
      <w:r w:rsidRPr="00434D52">
        <w:rPr>
          <w:lang w:val="nb-NO"/>
        </w:rPr>
        <w:t xml:space="preserve">, </w:t>
      </w:r>
      <w:proofErr w:type="spellStart"/>
      <w:r w:rsidRPr="00434D52">
        <w:rPr>
          <w:lang w:val="nb-NO"/>
        </w:rPr>
        <w:t>Unity</w:t>
      </w:r>
      <w:proofErr w:type="spellEnd"/>
      <w:r w:rsidRPr="00434D52">
        <w:rPr>
          <w:lang w:val="nb-NO"/>
        </w:rPr>
        <w:t xml:space="preserve"> FBX/GLB-håndtering, </w:t>
      </w:r>
      <w:proofErr w:type="spellStart"/>
      <w:r w:rsidRPr="00434D52">
        <w:rPr>
          <w:lang w:val="nb-NO"/>
        </w:rPr>
        <w:t>shader</w:t>
      </w:r>
      <w:proofErr w:type="spellEnd"/>
      <w:r w:rsidRPr="00434D52">
        <w:rPr>
          <w:lang w:val="nb-NO"/>
        </w:rPr>
        <w:t>-programmering, AI-animasjoner</w:t>
      </w:r>
    </w:p>
    <w:p w14:paraId="56C91FB8" w14:textId="77777777" w:rsidR="00EA268E" w:rsidRPr="00434D52" w:rsidRDefault="00000000">
      <w:pPr>
        <w:rPr>
          <w:lang w:val="nb-NO"/>
        </w:rPr>
      </w:pPr>
      <w:r w:rsidRPr="00434D52">
        <w:rPr>
          <w:lang w:val="nb-NO"/>
        </w:rPr>
        <w:t>AI &amp; Maskinlæring:</w:t>
      </w:r>
      <w:r w:rsidRPr="00434D52">
        <w:rPr>
          <w:lang w:val="nb-NO"/>
        </w:rPr>
        <w:br/>
      </w:r>
      <w:proofErr w:type="spellStart"/>
      <w:r w:rsidRPr="00434D52">
        <w:rPr>
          <w:lang w:val="nb-NO"/>
        </w:rPr>
        <w:t>OpenAI</w:t>
      </w:r>
      <w:proofErr w:type="spellEnd"/>
      <w:r w:rsidRPr="00434D52">
        <w:rPr>
          <w:lang w:val="nb-NO"/>
        </w:rPr>
        <w:t xml:space="preserve"> GPT API, AI-</w:t>
      </w:r>
      <w:proofErr w:type="spellStart"/>
      <w:r w:rsidRPr="00434D52">
        <w:rPr>
          <w:lang w:val="nb-NO"/>
        </w:rPr>
        <w:t>coacher</w:t>
      </w:r>
      <w:proofErr w:type="spellEnd"/>
      <w:r w:rsidRPr="00434D52">
        <w:rPr>
          <w:lang w:val="nb-NO"/>
        </w:rPr>
        <w:t xml:space="preserve">, AI-assistenter, LLM-testing, </w:t>
      </w:r>
      <w:proofErr w:type="gramStart"/>
      <w:r w:rsidRPr="00434D52">
        <w:rPr>
          <w:lang w:val="nb-NO"/>
        </w:rPr>
        <w:t>PCA-analyse,</w:t>
      </w:r>
      <w:proofErr w:type="gramEnd"/>
      <w:r w:rsidRPr="00434D52">
        <w:rPr>
          <w:lang w:val="nb-NO"/>
        </w:rPr>
        <w:t xml:space="preserve"> regresjonsmodeller</w:t>
      </w:r>
    </w:p>
    <w:p w14:paraId="7CD2CD33" w14:textId="0E88EFD7" w:rsidR="00EA268E" w:rsidRPr="00434D52" w:rsidRDefault="00000000">
      <w:pPr>
        <w:rPr>
          <w:lang w:val="nb-NO"/>
        </w:rPr>
      </w:pPr>
      <w:r w:rsidRPr="00434D52">
        <w:rPr>
          <w:lang w:val="nb-NO"/>
        </w:rPr>
        <w:t>Design og Prototypeverktøy:</w:t>
      </w:r>
      <w:r w:rsidRPr="00434D52">
        <w:rPr>
          <w:lang w:val="nb-NO"/>
        </w:rPr>
        <w:br/>
        <w:t xml:space="preserve">Illustrator, Photoshop, Blender, </w:t>
      </w:r>
      <w:proofErr w:type="spellStart"/>
      <w:r w:rsidRPr="00434D52">
        <w:rPr>
          <w:lang w:val="nb-NO"/>
        </w:rPr>
        <w:t>Tiled</w:t>
      </w:r>
      <w:proofErr w:type="spellEnd"/>
      <w:r w:rsidRPr="00434D52">
        <w:rPr>
          <w:lang w:val="nb-NO"/>
        </w:rPr>
        <w:t xml:space="preserve">, </w:t>
      </w:r>
      <w:proofErr w:type="spellStart"/>
      <w:r w:rsidRPr="00434D52">
        <w:rPr>
          <w:lang w:val="nb-NO"/>
        </w:rPr>
        <w:t>Spritesheets</w:t>
      </w:r>
      <w:proofErr w:type="spellEnd"/>
      <w:r w:rsidRPr="00434D52">
        <w:rPr>
          <w:lang w:val="nb-NO"/>
        </w:rPr>
        <w:t>, animasjoner, UI-komponenter</w:t>
      </w:r>
    </w:p>
    <w:p w14:paraId="3E172B4B" w14:textId="77777777" w:rsidR="00EA268E" w:rsidRDefault="00000000">
      <w:pPr>
        <w:pStyle w:val="Overskrift1"/>
        <w:rPr>
          <w:lang w:val="nb-NO"/>
        </w:rPr>
      </w:pPr>
      <w:r w:rsidRPr="00434D52">
        <w:rPr>
          <w:lang w:val="nb-NO"/>
        </w:rPr>
        <w:t xml:space="preserve">Prosjekter &amp; </w:t>
      </w:r>
      <w:proofErr w:type="spellStart"/>
      <w:r w:rsidRPr="00434D52">
        <w:rPr>
          <w:lang w:val="nb-NO"/>
        </w:rPr>
        <w:t>Startups</w:t>
      </w:r>
      <w:proofErr w:type="spellEnd"/>
    </w:p>
    <w:p w14:paraId="773DEB23" w14:textId="589A218C" w:rsidR="00092CA5" w:rsidRDefault="00092CA5">
      <w:pPr>
        <w:rPr>
          <w:lang w:val="nb-NO"/>
        </w:rPr>
      </w:pPr>
      <w:r>
        <w:rPr>
          <w:lang w:val="nb-NO"/>
        </w:rPr>
        <w:t xml:space="preserve">- </w:t>
      </w:r>
      <w:proofErr w:type="spellStart"/>
      <w:r>
        <w:rPr>
          <w:lang w:val="nb-NO"/>
        </w:rPr>
        <w:t>Kaukus</w:t>
      </w:r>
      <w:proofErr w:type="spellEnd"/>
      <w:r>
        <w:rPr>
          <w:lang w:val="nb-NO"/>
        </w:rPr>
        <w:t xml:space="preserve">(intern), publisert app for votering og </w:t>
      </w:r>
      <w:proofErr w:type="spellStart"/>
      <w:r>
        <w:rPr>
          <w:lang w:val="nb-NO"/>
        </w:rPr>
        <w:t>streaming</w:t>
      </w:r>
      <w:proofErr w:type="spellEnd"/>
      <w:r>
        <w:rPr>
          <w:lang w:val="nb-NO"/>
        </w:rPr>
        <w:t xml:space="preserve"> av lokaldemokratiske møter.</w:t>
      </w:r>
    </w:p>
    <w:p w14:paraId="19E4A933" w14:textId="158DAD4C" w:rsidR="00EA268E" w:rsidRDefault="00000000">
      <w:pPr>
        <w:rPr>
          <w:lang w:val="nb-NO"/>
        </w:rPr>
      </w:pPr>
      <w:r w:rsidRPr="00434D52">
        <w:rPr>
          <w:lang w:val="nb-NO"/>
        </w:rPr>
        <w:t>- AI Kundeserviceplattform (</w:t>
      </w:r>
      <w:proofErr w:type="spellStart"/>
      <w:r w:rsidR="00092CA5">
        <w:rPr>
          <w:lang w:val="nb-NO"/>
        </w:rPr>
        <w:t>Salutor</w:t>
      </w:r>
      <w:proofErr w:type="spellEnd"/>
      <w:r w:rsidRPr="00434D52">
        <w:rPr>
          <w:lang w:val="nb-NO"/>
        </w:rPr>
        <w:t>) – MVP med GPT-4 og lokal LLM, CRM og automatiserte svar.</w:t>
      </w:r>
    </w:p>
    <w:p w14:paraId="76111448" w14:textId="3C2EFEA2" w:rsidR="00092CA5" w:rsidRPr="00434D52" w:rsidRDefault="00092CA5">
      <w:pPr>
        <w:rPr>
          <w:lang w:val="nb-NO"/>
        </w:rPr>
      </w:pPr>
      <w:r>
        <w:rPr>
          <w:lang w:val="nb-NO"/>
        </w:rPr>
        <w:t xml:space="preserve">- </w:t>
      </w:r>
      <w:proofErr w:type="spellStart"/>
      <w:proofErr w:type="gramStart"/>
      <w:r>
        <w:rPr>
          <w:lang w:val="nb-NO"/>
        </w:rPr>
        <w:t>Mr.fix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 xml:space="preserve">webansvarlig i over 15 år): nettbutikk for salg av universalsåpe. </w:t>
      </w:r>
    </w:p>
    <w:p w14:paraId="743BD1E8" w14:textId="77777777" w:rsidR="00EA268E" w:rsidRPr="00434D52" w:rsidRDefault="00000000">
      <w:pPr>
        <w:rPr>
          <w:lang w:val="nb-NO"/>
        </w:rPr>
      </w:pPr>
      <w:r w:rsidRPr="00434D52">
        <w:rPr>
          <w:lang w:val="nb-NO"/>
        </w:rPr>
        <w:t xml:space="preserve">- Spill: Slime Ball Arena – </w:t>
      </w:r>
      <w:proofErr w:type="spellStart"/>
      <w:r w:rsidRPr="00434D52">
        <w:rPr>
          <w:lang w:val="nb-NO"/>
        </w:rPr>
        <w:t>PvP</w:t>
      </w:r>
      <w:proofErr w:type="spellEnd"/>
      <w:r w:rsidRPr="00434D52">
        <w:rPr>
          <w:lang w:val="nb-NO"/>
        </w:rPr>
        <w:t xml:space="preserve">-spill med animert grafikk, </w:t>
      </w:r>
      <w:proofErr w:type="spellStart"/>
      <w:r w:rsidRPr="00434D52">
        <w:rPr>
          <w:lang w:val="nb-NO"/>
        </w:rPr>
        <w:t>shader</w:t>
      </w:r>
      <w:proofErr w:type="spellEnd"/>
      <w:r w:rsidRPr="00434D52">
        <w:rPr>
          <w:lang w:val="nb-NO"/>
        </w:rPr>
        <w:t>-effekter og kollisjonssystem.</w:t>
      </w:r>
    </w:p>
    <w:p w14:paraId="35F09CF4" w14:textId="77777777" w:rsidR="00EA268E" w:rsidRPr="00434D52" w:rsidRDefault="00000000">
      <w:pPr>
        <w:rPr>
          <w:lang w:val="nb-NO"/>
        </w:rPr>
      </w:pPr>
      <w:r w:rsidRPr="00434D52">
        <w:rPr>
          <w:lang w:val="nb-NO"/>
        </w:rPr>
        <w:t xml:space="preserve">- </w:t>
      </w:r>
      <w:proofErr w:type="spellStart"/>
      <w:r w:rsidRPr="00434D52">
        <w:rPr>
          <w:lang w:val="nb-NO"/>
        </w:rPr>
        <w:t>SpriteToJSON</w:t>
      </w:r>
      <w:proofErr w:type="spellEnd"/>
      <w:r w:rsidRPr="00434D52">
        <w:rPr>
          <w:lang w:val="nb-NO"/>
        </w:rPr>
        <w:t xml:space="preserve"> GUI – Python-app for å tolke </w:t>
      </w:r>
      <w:proofErr w:type="spellStart"/>
      <w:r w:rsidRPr="00434D52">
        <w:rPr>
          <w:lang w:val="nb-NO"/>
        </w:rPr>
        <w:t>spritesheets</w:t>
      </w:r>
      <w:proofErr w:type="spellEnd"/>
      <w:r w:rsidRPr="00434D52">
        <w:rPr>
          <w:lang w:val="nb-NO"/>
        </w:rPr>
        <w:t xml:space="preserve"> med MVC, prosjektstyring og moderne GUI.</w:t>
      </w:r>
    </w:p>
    <w:p w14:paraId="6AC2173A" w14:textId="77777777" w:rsidR="00EA268E" w:rsidRPr="00434D52" w:rsidRDefault="00000000">
      <w:pPr>
        <w:rPr>
          <w:lang w:val="nb-NO"/>
        </w:rPr>
      </w:pPr>
      <w:r w:rsidRPr="00434D52">
        <w:rPr>
          <w:lang w:val="nb-NO"/>
        </w:rPr>
        <w:t xml:space="preserve">- </w:t>
      </w:r>
      <w:proofErr w:type="spellStart"/>
      <w:r w:rsidRPr="00434D52">
        <w:rPr>
          <w:lang w:val="nb-NO"/>
        </w:rPr>
        <w:t>Ember</w:t>
      </w:r>
      <w:proofErr w:type="spellEnd"/>
      <w:r w:rsidRPr="00434D52">
        <w:rPr>
          <w:lang w:val="nb-NO"/>
        </w:rPr>
        <w:t xml:space="preserve"> Grove – 2D </w:t>
      </w:r>
      <w:proofErr w:type="spellStart"/>
      <w:r w:rsidRPr="00434D52">
        <w:rPr>
          <w:lang w:val="nb-NO"/>
        </w:rPr>
        <w:t>Farming</w:t>
      </w:r>
      <w:proofErr w:type="spellEnd"/>
      <w:r w:rsidRPr="00434D52">
        <w:rPr>
          <w:lang w:val="nb-NO"/>
        </w:rPr>
        <w:t xml:space="preserve"> Sim med dag/natt-syklus, glødende planter og eget </w:t>
      </w:r>
      <w:proofErr w:type="spellStart"/>
      <w:r w:rsidRPr="00434D52">
        <w:rPr>
          <w:lang w:val="nb-NO"/>
        </w:rPr>
        <w:t>tileset</w:t>
      </w:r>
      <w:proofErr w:type="spellEnd"/>
      <w:r w:rsidRPr="00434D52">
        <w:rPr>
          <w:lang w:val="nb-NO"/>
        </w:rPr>
        <w:t>.</w:t>
      </w:r>
    </w:p>
    <w:p w14:paraId="3301FD10" w14:textId="77777777" w:rsidR="00EA268E" w:rsidRPr="00434D52" w:rsidRDefault="00000000">
      <w:pPr>
        <w:rPr>
          <w:lang w:val="nb-NO"/>
        </w:rPr>
      </w:pPr>
      <w:r w:rsidRPr="00434D52">
        <w:rPr>
          <w:lang w:val="nb-NO"/>
        </w:rPr>
        <w:lastRenderedPageBreak/>
        <w:t xml:space="preserve">- </w:t>
      </w:r>
      <w:proofErr w:type="spellStart"/>
      <w:r w:rsidRPr="00434D52">
        <w:rPr>
          <w:lang w:val="nb-NO"/>
        </w:rPr>
        <w:t>Dumbot</w:t>
      </w:r>
      <w:proofErr w:type="spellEnd"/>
      <w:r w:rsidRPr="00434D52">
        <w:rPr>
          <w:lang w:val="nb-NO"/>
        </w:rPr>
        <w:t xml:space="preserve"> Chatbot – Lekent AI-prosjekt som parodierer samtalebots.</w:t>
      </w:r>
    </w:p>
    <w:p w14:paraId="79E3E607" w14:textId="77777777" w:rsidR="00EA268E" w:rsidRPr="00434D52" w:rsidRDefault="00000000">
      <w:pPr>
        <w:pStyle w:val="Overskrift1"/>
        <w:rPr>
          <w:lang w:val="nb-NO"/>
        </w:rPr>
      </w:pPr>
      <w:r w:rsidRPr="00434D52">
        <w:rPr>
          <w:lang w:val="nb-NO"/>
        </w:rPr>
        <w:t>Språk</w:t>
      </w:r>
    </w:p>
    <w:p w14:paraId="36FC8FF5" w14:textId="0B7C0AB6" w:rsidR="00EA268E" w:rsidRPr="00434D52" w:rsidRDefault="00000000">
      <w:pPr>
        <w:rPr>
          <w:lang w:val="nb-NO"/>
        </w:rPr>
      </w:pPr>
      <w:r w:rsidRPr="00434D52">
        <w:rPr>
          <w:b/>
          <w:lang w:val="nb-NO"/>
        </w:rPr>
        <w:t>Norsk</w:t>
      </w:r>
      <w:r w:rsidRPr="00434D52">
        <w:rPr>
          <w:lang w:val="nb-NO"/>
        </w:rPr>
        <w:t xml:space="preserve"> (morsmål)</w:t>
      </w:r>
      <w:r w:rsidRPr="00434D52">
        <w:rPr>
          <w:lang w:val="nb-NO"/>
        </w:rPr>
        <w:br/>
      </w:r>
      <w:r w:rsidRPr="00434D52">
        <w:rPr>
          <w:b/>
          <w:lang w:val="nb-NO"/>
        </w:rPr>
        <w:t>Engelsk</w:t>
      </w:r>
      <w:r w:rsidRPr="00434D52">
        <w:rPr>
          <w:lang w:val="nb-NO"/>
        </w:rPr>
        <w:t xml:space="preserve"> (flytende)</w:t>
      </w:r>
    </w:p>
    <w:p w14:paraId="122B75C2" w14:textId="77777777" w:rsidR="00EA268E" w:rsidRPr="00434D52" w:rsidRDefault="00000000">
      <w:pPr>
        <w:pStyle w:val="Overskrift1"/>
        <w:rPr>
          <w:lang w:val="nb-NO"/>
        </w:rPr>
      </w:pPr>
      <w:r w:rsidRPr="00434D52">
        <w:rPr>
          <w:lang w:val="nb-NO"/>
        </w:rPr>
        <w:t>Andre Ferdigheter</w:t>
      </w:r>
    </w:p>
    <w:p w14:paraId="28515F75" w14:textId="77777777" w:rsidR="00EA268E" w:rsidRPr="00434D52" w:rsidRDefault="00000000">
      <w:pPr>
        <w:rPr>
          <w:lang w:val="nb-NO"/>
        </w:rPr>
      </w:pPr>
      <w:r w:rsidRPr="00434D52">
        <w:rPr>
          <w:lang w:val="nb-NO"/>
        </w:rPr>
        <w:t xml:space="preserve">- AI og prompt </w:t>
      </w:r>
      <w:proofErr w:type="spellStart"/>
      <w:r w:rsidRPr="00434D52">
        <w:rPr>
          <w:lang w:val="nb-NO"/>
        </w:rPr>
        <w:t>engineering</w:t>
      </w:r>
      <w:proofErr w:type="spellEnd"/>
    </w:p>
    <w:p w14:paraId="54C7C606" w14:textId="77777777" w:rsidR="00EA268E" w:rsidRPr="00434D52" w:rsidRDefault="00000000">
      <w:pPr>
        <w:rPr>
          <w:lang w:val="nb-NO"/>
        </w:rPr>
      </w:pPr>
      <w:r w:rsidRPr="00434D52">
        <w:rPr>
          <w:lang w:val="nb-NO"/>
        </w:rPr>
        <w:t>- Selvhostede apper (</w:t>
      </w:r>
      <w:proofErr w:type="spellStart"/>
      <w:r w:rsidRPr="00434D52">
        <w:rPr>
          <w:lang w:val="nb-NO"/>
        </w:rPr>
        <w:t>Ghost</w:t>
      </w:r>
      <w:proofErr w:type="spellEnd"/>
      <w:r w:rsidRPr="00434D52">
        <w:rPr>
          <w:lang w:val="nb-NO"/>
        </w:rPr>
        <w:t xml:space="preserve">, </w:t>
      </w:r>
      <w:proofErr w:type="spellStart"/>
      <w:r w:rsidRPr="00434D52">
        <w:rPr>
          <w:lang w:val="nb-NO"/>
        </w:rPr>
        <w:t>Supabase</w:t>
      </w:r>
      <w:proofErr w:type="spellEnd"/>
      <w:r w:rsidRPr="00434D52">
        <w:rPr>
          <w:lang w:val="nb-NO"/>
        </w:rPr>
        <w:t>, m.m.)</w:t>
      </w:r>
    </w:p>
    <w:p w14:paraId="0F04A8B4" w14:textId="77777777" w:rsidR="00EA268E" w:rsidRPr="00434D52" w:rsidRDefault="00000000">
      <w:pPr>
        <w:rPr>
          <w:lang w:val="nb-NO"/>
        </w:rPr>
      </w:pPr>
      <w:r w:rsidRPr="00434D52">
        <w:rPr>
          <w:lang w:val="nb-NO"/>
        </w:rPr>
        <w:t>- Teknisk skriving og dokumentasjon</w:t>
      </w:r>
    </w:p>
    <w:p w14:paraId="40C8B0AC" w14:textId="77777777" w:rsidR="00EA268E" w:rsidRPr="00434D52" w:rsidRDefault="00000000">
      <w:pPr>
        <w:rPr>
          <w:lang w:val="nb-NO"/>
        </w:rPr>
      </w:pPr>
      <w:r w:rsidRPr="00434D52">
        <w:rPr>
          <w:lang w:val="nb-NO"/>
        </w:rPr>
        <w:t>- Teamarbeid og prosjektledelse, både alene og i små team</w:t>
      </w:r>
    </w:p>
    <w:p w14:paraId="6E2E818F" w14:textId="77777777" w:rsidR="00EA268E" w:rsidRPr="00434D52" w:rsidRDefault="00000000">
      <w:pPr>
        <w:pStyle w:val="Overskrift1"/>
        <w:rPr>
          <w:lang w:val="nb-NO"/>
        </w:rPr>
      </w:pPr>
      <w:proofErr w:type="spellStart"/>
      <w:r w:rsidRPr="00434D52">
        <w:rPr>
          <w:lang w:val="nb-NO"/>
        </w:rPr>
        <w:t>Testimonials</w:t>
      </w:r>
      <w:proofErr w:type="spellEnd"/>
    </w:p>
    <w:p w14:paraId="092D4B4E" w14:textId="34A87F31" w:rsidR="00EA268E" w:rsidRPr="00434D52" w:rsidRDefault="00000000">
      <w:pPr>
        <w:rPr>
          <w:lang w:val="nb-NO"/>
        </w:rPr>
      </w:pPr>
      <w:r w:rsidRPr="00434D52">
        <w:rPr>
          <w:lang w:val="nb-NO"/>
        </w:rPr>
        <w:t>"</w:t>
      </w:r>
      <w:r w:rsidR="00092CA5" w:rsidRPr="00092CA5">
        <w:rPr>
          <w:lang w:val="nb-NO"/>
        </w:rPr>
        <w:t xml:space="preserve">Jeg jobbet med Borgar i emnet app-2000, der vi utviklet en applikasjon for sjakkopplæring med sosialt nettverk. Borgar var gruppeleder og tok tidlig ansvar for struktur og fremdrift i prosjektet. Han hadde god teknisk kontroll, spesielt innen </w:t>
      </w:r>
      <w:proofErr w:type="spellStart"/>
      <w:r w:rsidR="00092CA5" w:rsidRPr="00092CA5">
        <w:rPr>
          <w:lang w:val="nb-NO"/>
        </w:rPr>
        <w:t>MongoDB</w:t>
      </w:r>
      <w:proofErr w:type="spellEnd"/>
      <w:r w:rsidR="00092CA5" w:rsidRPr="00092CA5">
        <w:rPr>
          <w:lang w:val="nb-NO"/>
        </w:rPr>
        <w:t xml:space="preserve">, </w:t>
      </w:r>
      <w:proofErr w:type="spellStart"/>
      <w:r w:rsidR="00092CA5" w:rsidRPr="00092CA5">
        <w:rPr>
          <w:lang w:val="nb-NO"/>
        </w:rPr>
        <w:t>React</w:t>
      </w:r>
      <w:proofErr w:type="spellEnd"/>
      <w:r w:rsidR="00092CA5" w:rsidRPr="00092CA5">
        <w:rPr>
          <w:lang w:val="nb-NO"/>
        </w:rPr>
        <w:t xml:space="preserve"> og </w:t>
      </w:r>
      <w:proofErr w:type="spellStart"/>
      <w:r w:rsidR="00092CA5" w:rsidRPr="00092CA5">
        <w:rPr>
          <w:lang w:val="nb-NO"/>
        </w:rPr>
        <w:t>TypeScript</w:t>
      </w:r>
      <w:proofErr w:type="spellEnd"/>
      <w:r w:rsidR="00092CA5" w:rsidRPr="00092CA5">
        <w:rPr>
          <w:lang w:val="nb-NO"/>
        </w:rPr>
        <w:t xml:space="preserve">, og bidro sterkt både i </w:t>
      </w:r>
      <w:proofErr w:type="spellStart"/>
      <w:r w:rsidR="00092CA5" w:rsidRPr="00092CA5">
        <w:rPr>
          <w:lang w:val="nb-NO"/>
        </w:rPr>
        <w:t>frontend</w:t>
      </w:r>
      <w:proofErr w:type="spellEnd"/>
      <w:r w:rsidR="00092CA5" w:rsidRPr="00092CA5">
        <w:rPr>
          <w:lang w:val="nb-NO"/>
        </w:rPr>
        <w:t xml:space="preserve">- og </w:t>
      </w:r>
      <w:proofErr w:type="spellStart"/>
      <w:r w:rsidR="00092CA5" w:rsidRPr="00092CA5">
        <w:rPr>
          <w:lang w:val="nb-NO"/>
        </w:rPr>
        <w:t>backend</w:t>
      </w:r>
      <w:proofErr w:type="spellEnd"/>
      <w:r w:rsidR="00092CA5" w:rsidRPr="00092CA5">
        <w:rPr>
          <w:lang w:val="nb-NO"/>
        </w:rPr>
        <w:t>-arbeid. Borgar sørget for at gruppa jobbet effektivt sammen, og han tok initiativ til å løse utfordringer underveis. Han viste tydelig at han både kan lede et team og skrive solid kode i komplekse systemer.</w:t>
      </w:r>
      <w:r w:rsidR="00092CA5">
        <w:rPr>
          <w:lang w:val="nb-NO"/>
        </w:rPr>
        <w:t xml:space="preserve">» </w:t>
      </w:r>
      <w:r w:rsidRPr="00434D52">
        <w:rPr>
          <w:lang w:val="nb-NO"/>
        </w:rPr>
        <w:t>– Medstudent</w:t>
      </w:r>
    </w:p>
    <w:sectPr w:rsidR="00EA268E" w:rsidRPr="00434D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merertliste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merertliste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E02576"/>
    <w:multiLevelType w:val="multilevel"/>
    <w:tmpl w:val="9DA2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456139">
    <w:abstractNumId w:val="8"/>
  </w:num>
  <w:num w:numId="2" w16cid:durableId="1187215128">
    <w:abstractNumId w:val="6"/>
  </w:num>
  <w:num w:numId="3" w16cid:durableId="566304432">
    <w:abstractNumId w:val="5"/>
  </w:num>
  <w:num w:numId="4" w16cid:durableId="2118985112">
    <w:abstractNumId w:val="4"/>
  </w:num>
  <w:num w:numId="5" w16cid:durableId="1287277982">
    <w:abstractNumId w:val="7"/>
  </w:num>
  <w:num w:numId="6" w16cid:durableId="466166035">
    <w:abstractNumId w:val="3"/>
  </w:num>
  <w:num w:numId="7" w16cid:durableId="1406755720">
    <w:abstractNumId w:val="2"/>
  </w:num>
  <w:num w:numId="8" w16cid:durableId="2118327946">
    <w:abstractNumId w:val="1"/>
  </w:num>
  <w:num w:numId="9" w16cid:durableId="940994361">
    <w:abstractNumId w:val="0"/>
  </w:num>
  <w:num w:numId="10" w16cid:durableId="13464415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CA5"/>
    <w:rsid w:val="000C1C27"/>
    <w:rsid w:val="0015074B"/>
    <w:rsid w:val="0029639D"/>
    <w:rsid w:val="00326F90"/>
    <w:rsid w:val="00434D52"/>
    <w:rsid w:val="004C1B0A"/>
    <w:rsid w:val="00AA1D8D"/>
    <w:rsid w:val="00B47730"/>
    <w:rsid w:val="00B91238"/>
    <w:rsid w:val="00CB0664"/>
    <w:rsid w:val="00EA268E"/>
    <w:rsid w:val="00EB45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79597B"/>
  <w14:defaultImageDpi w14:val="300"/>
  <w15:docId w15:val="{D2A22243-B88E-471E-A6E3-9508F6B3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Overskrift1">
    <w:name w:val="heading 1"/>
    <w:basedOn w:val="Normal"/>
    <w:next w:val="Normal"/>
    <w:link w:val="Overskrift1Teg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18BF"/>
  </w:style>
  <w:style w:type="paragraph" w:styleId="Bunntekst">
    <w:name w:val="footer"/>
    <w:basedOn w:val="Normal"/>
    <w:link w:val="Bunntekst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618BF"/>
  </w:style>
  <w:style w:type="paragraph" w:styleId="Ingenmellomrom">
    <w:name w:val="No Spacing"/>
    <w:uiPriority w:val="1"/>
    <w:qFormat/>
    <w:rsid w:val="00FC693F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tel">
    <w:name w:val="Title"/>
    <w:basedOn w:val="Normal"/>
    <w:next w:val="Normal"/>
    <w:link w:val="TittelTeg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vsnit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merertliste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merertliste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merertliste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Sitat">
    <w:name w:val="Quote"/>
    <w:basedOn w:val="Normal"/>
    <w:next w:val="Normal"/>
    <w:link w:val="SitatTegn"/>
    <w:uiPriority w:val="29"/>
    <w:qFormat/>
    <w:rsid w:val="00FC693F"/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rsid w:val="00FC693F"/>
    <w:rPr>
      <w:i/>
      <w:iCs/>
      <w:color w:val="000000" w:themeColor="tex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erk">
    <w:name w:val="Strong"/>
    <w:basedOn w:val="Standardskriftforavsnitt"/>
    <w:uiPriority w:val="22"/>
    <w:qFormat/>
    <w:rsid w:val="00FC693F"/>
    <w:rPr>
      <w:b/>
      <w:bCs/>
    </w:rPr>
  </w:style>
  <w:style w:type="character" w:styleId="Utheving">
    <w:name w:val="Emphasis"/>
    <w:basedOn w:val="Standardskriftforavsnitt"/>
    <w:uiPriority w:val="20"/>
    <w:qFormat/>
    <w:rsid w:val="00FC693F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C693F"/>
    <w:rPr>
      <w:b/>
      <w:bCs/>
      <w:i/>
      <w:iCs/>
      <w:color w:val="4F81BD" w:themeColor="accent1"/>
    </w:rPr>
  </w:style>
  <w:style w:type="character" w:styleId="Svakutheving">
    <w:name w:val="Subtle Emphasis"/>
    <w:basedOn w:val="Standardskriftforavsnitt"/>
    <w:uiPriority w:val="19"/>
    <w:qFormat/>
    <w:rsid w:val="00FC693F"/>
    <w:rPr>
      <w:i/>
      <w:iCs/>
      <w:color w:val="808080" w:themeColor="text1" w:themeTint="7F"/>
    </w:rPr>
  </w:style>
  <w:style w:type="character" w:styleId="Sterkutheving">
    <w:name w:val="Intense Emphasis"/>
    <w:basedOn w:val="Standardskriftforavsnitt"/>
    <w:uiPriority w:val="21"/>
    <w:qFormat/>
    <w:rsid w:val="00FC693F"/>
    <w:rPr>
      <w:b/>
      <w:bCs/>
      <w:i/>
      <w:iCs/>
      <w:color w:val="4F81BD" w:themeColor="accent1"/>
    </w:rPr>
  </w:style>
  <w:style w:type="character" w:styleId="Svakreferanse">
    <w:name w:val="Subtle Reference"/>
    <w:basedOn w:val="Standardskriftforavsnitt"/>
    <w:uiPriority w:val="31"/>
    <w:qFormat/>
    <w:rsid w:val="00FC693F"/>
    <w:rPr>
      <w:smallCaps/>
      <w:color w:val="C0504D" w:themeColor="accent2"/>
      <w:u w:val="single"/>
    </w:rPr>
  </w:style>
  <w:style w:type="character" w:styleId="Sterkreferanse">
    <w:name w:val="Intense Reference"/>
    <w:basedOn w:val="Standardskriftforav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FC693F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C693F"/>
    <w:pPr>
      <w:outlineLvl w:val="9"/>
    </w:pPr>
  </w:style>
  <w:style w:type="table" w:styleId="Tabellrutenett">
    <w:name w:val="Table Grid"/>
    <w:basedOn w:val="Vanlig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legging">
    <w:name w:val="Light Shading"/>
    <w:basedOn w:val="Vanlig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Vanlig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uthevingsfarge1">
    <w:name w:val="Light List Accent 1"/>
    <w:basedOn w:val="Vanlig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trutenett">
    <w:name w:val="Light Grid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ddelsskyggelegging1">
    <w:name w:val="Medium Shading 1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liste1">
    <w:name w:val="Medium List 1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ddelsliste2">
    <w:name w:val="Medium List 2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rutenett1">
    <w:name w:val="Medium Grid 1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ddelsrutenett2">
    <w:name w:val="Medium Grid 2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uthevingsfarge1">
    <w:name w:val="Dark List Accent 1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uthevingsfarge2">
    <w:name w:val="Dark List Accent 2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uthevingsfarge3">
    <w:name w:val="Dark List Accent 3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uthevingsfarge4">
    <w:name w:val="Dark List Accent 4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uthevingsfarge5">
    <w:name w:val="Dark List Accent 5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uthevingsfarge6">
    <w:name w:val="Dark List Accent 6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gerikskyggelegging">
    <w:name w:val="Colorful Shading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1">
    <w:name w:val="Colorful Shading Accent 1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2">
    <w:name w:val="Colorful Shading Accent 2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3">
    <w:name w:val="Colorful Shading Accent 3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5">
    <w:name w:val="Colorful Shading Accent 5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6">
    <w:name w:val="Colorful Shading Accent 6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liste">
    <w:name w:val="Colorful List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geriktrutenett">
    <w:name w:val="Colorful Grid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6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578</Words>
  <Characters>3066</Characters>
  <Application>Microsoft Office Word</Application>
  <DocSecurity>0</DocSecurity>
  <Lines>25</Lines>
  <Paragraphs>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Borgar Stensrud</cp:lastModifiedBy>
  <cp:revision>4</cp:revision>
  <dcterms:created xsi:type="dcterms:W3CDTF">2013-12-23T23:15:00Z</dcterms:created>
  <dcterms:modified xsi:type="dcterms:W3CDTF">2025-05-25T12:45:00Z</dcterms:modified>
  <cp:category/>
</cp:coreProperties>
</file>